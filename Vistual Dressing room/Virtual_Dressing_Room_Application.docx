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Virtual Dressing Room Application</w:t>
      </w:r>
    </w:p>
    <w:p>
      <w:pPr>
        <w:pStyle w:val="Heading2"/>
      </w:pPr>
      <w:r>
        <w:t>Abstract</w:t>
      </w:r>
    </w:p>
    <w:p>
      <w:r>
        <w:t>The Virtual Dressing Room is a feature-rich web application developed using the Flask framework. It enables users to try on clothes virtually, eliminating the need for physical trials. Through a combination of intuitive interface design, secure image handling, and real-time interactivity, users can upload their photos or choose a default model to mix and match various clothing items, simulating the real-world experience of trying on garments. This project aims to revolutionize the online shopping landscape by bridging the gap between the tactile benefits of in-store shopping and the convenience of digital platforms. By offering a personalized virtual experience, the application enhances customer satisfaction, reduces return rates, and promotes sustainable shopping habits.</w:t>
      </w:r>
    </w:p>
    <w:p>
      <w:pPr>
        <w:pStyle w:val="Heading2"/>
      </w:pPr>
      <w:r>
        <w:t>Features</w:t>
      </w:r>
    </w:p>
    <w:p>
      <w:r>
        <w:t>- Photo Upload: Users can securely upload their photographs to create personalized try-on experiences. Uploaded images are handled safely using the secure_filename function from Werkzeug and stored with unique filenames to avoid overwriting or unauthorized access.</w:t>
      </w:r>
    </w:p>
    <w:p>
      <w:r>
        <w:t>- Diverse Clothing Selection: The app hosts an extensive catalog of clothing items, organized into categories such as tops, bottoms, dresses, outerwear, footwear, and accessories. The database is designed for scalability to accommodate an ever-growing inventory.</w:t>
      </w:r>
    </w:p>
    <w:p>
      <w:r>
        <w:t>- Interactive Interface: Built with HTML, CSS, and JavaScript, the interface is user-friendly and intuitive, supporting drag-and-drop and real-time preview features. Users can overlay clothes on their image and adjust sizes and positions for a better fit.</w:t>
      </w:r>
    </w:p>
    <w:p>
      <w:r>
        <w:t>- Outfit Creation: Users can freely explore combinations of various garments and accessories to craft complete outfits. This feature is enhanced with layering logic to simulate realistic apparel stacking.</w:t>
      </w:r>
    </w:p>
    <w:p>
      <w:r>
        <w:t>- Outfit Saving: Once satisfied with their creations, users can name and save their outfits for future reference. These saved outfits can later be accessed, modified, or shared.</w:t>
      </w:r>
    </w:p>
    <w:p>
      <w:r>
        <w:t>- Responsive Design: Using responsive CSS and media queries, the app functions seamlessly across desktops, tablets, and smartphones, ensuring accessibility on any device.</w:t>
      </w:r>
    </w:p>
    <w:p>
      <w:r>
        <w:t>- Default Model Option: For users hesitant to upload personal images, a set of diverse default models are available. This ensures privacy while still offering the virtual dressing experience.</w:t>
      </w:r>
    </w:p>
    <w:p>
      <w:r>
        <w:t>- Undo/Redo Functionality: The application supports undo and redo actions during outfit creation, enabling users to experiment freely without losing prior configurations.</w:t>
      </w:r>
    </w:p>
    <w:p>
      <w:r>
        <w:t>- Zoom and Rotate: Allows users to zoom in/out or rotate clothing images for better fit and realism.</w:t>
      </w:r>
    </w:p>
    <w:p>
      <w:r>
        <w:t>- Feedback &amp; Ratings: Users can rate different clothing items and provide feedback, contributing to future improvements and community interaction.</w:t>
      </w:r>
    </w:p>
    <w:p>
      <w:pPr>
        <w:pStyle w:val="Heading2"/>
      </w:pPr>
      <w:r>
        <w:t>Technology Stack</w:t>
      </w:r>
    </w:p>
    <w:p>
      <w:r>
        <w:t>- Flask: Acts as the backbone of the web application, handling server-side logic, routing, and integration with the front end.</w:t>
      </w:r>
    </w:p>
    <w:p>
      <w:r>
        <w:t>- Werkzeug: Provides secure handling of uploaded files and is used in conjunction with Flask for robust server-side operations.</w:t>
      </w:r>
    </w:p>
    <w:p>
      <w:r>
        <w:t>- Jinja2: Templating engine used to dynamically render HTML pages based on user input and server data.</w:t>
      </w:r>
    </w:p>
    <w:p>
      <w:r>
        <w:t>- JavaScript (Vanilla + Libraries): Facilitates front-end interactivity, image layering, dynamic previews, and real-time response to user actions.</w:t>
      </w:r>
    </w:p>
    <w:p>
      <w:r>
        <w:t>- CSS &amp; Bootstrap: Used for layout styling, animations, and responsiveness. Bootstrap enhances the visual appeal and usability.</w:t>
      </w:r>
    </w:p>
    <w:p>
      <w:r>
        <w:t>- Session Management: Implemented to maintain user states, such as current outfit selections and photo uploads, even as users navigate across different pages.</w:t>
      </w:r>
    </w:p>
    <w:p>
      <w:r>
        <w:t>- JSON: Utilized for seamless data exchange between client and server, particularly in managing the clothing inventory and user preferences.</w:t>
      </w:r>
    </w:p>
    <w:p>
      <w:r>
        <w:t>- ImageMagick or OpenCV (optional enhancement): Can be integrated for more advanced image manipulation and realistic clothing overlays.</w:t>
      </w:r>
    </w:p>
    <w:p>
      <w:pPr>
        <w:pStyle w:val="Heading2"/>
      </w:pPr>
      <w:r>
        <w:t>Implementation Details</w:t>
      </w:r>
    </w:p>
    <w:p>
      <w:r>
        <w:t>The application follows the Model-View-Controller (MVC) architectural pattern for organized and scalable development:</w:t>
      </w:r>
    </w:p>
    <w:p/>
    <w:p>
      <w:r>
        <w:t>- Model: Currently, the model consists of structured Python dictionaries and JSON files that store clothing metadata, such as name, type, image path, and category. This structure is ready to be extended to a SQL or NoSQL database like SQLite, PostgreSQL, or MongoDB.</w:t>
      </w:r>
    </w:p>
    <w:p/>
    <w:p>
      <w:r>
        <w:t>- View: Developed using Jinja2 templates, the view layer generates dynamic HTML content that reflects user interactions. Styling and responsive layouts are handled via CSS and Bootstrap.</w:t>
      </w:r>
    </w:p>
    <w:p/>
    <w:p>
      <w:r>
        <w:t>- Controller: All user interactions—such as file uploads, clothing selections, outfit saving—are handled via Flask routes that coordinate between the model and view. POST and GET requests are utilized for form submissions and data rendering.</w:t>
      </w:r>
    </w:p>
    <w:p/>
    <w:p>
      <w:r>
        <w:t>Security and performance considerations include:</w:t>
      </w:r>
    </w:p>
    <w:p>
      <w:r>
        <w:t>- Use of Flask's secure_filename to avoid path traversal attacks.</w:t>
      </w:r>
    </w:p>
    <w:p>
      <w:r>
        <w:t>- Filename uniqueness ensured using timestamps and UUIDs.</w:t>
      </w:r>
    </w:p>
    <w:p>
      <w:r>
        <w:t>- Limitations on image file size and type (e.g., only PNG, JPG).</w:t>
      </w:r>
    </w:p>
    <w:p>
      <w:r>
        <w:t>- Session expiry for enhanced privacy and cleanup.</w:t>
      </w:r>
    </w:p>
    <w:p>
      <w:pPr>
        <w:pStyle w:val="Heading2"/>
      </w:pPr>
      <w:r>
        <w:t>Applications and Use Cases</w:t>
      </w:r>
    </w:p>
    <w:p>
      <w:r>
        <w:t>- E-commerce Enhancement: Enables customers to preview how clothes look on them before purchasing, boosting confidence and decreasing the rate of returns.</w:t>
      </w:r>
    </w:p>
    <w:p>
      <w:r>
        <w:t>- Personal Styling Assistant: Offers users a platform to try on different looks, experiment with styles, and build a wardrobe virtually.</w:t>
      </w:r>
    </w:p>
    <w:p>
      <w:r>
        <w:t>- Fashion Education: Serves as a practical teaching aid in fashion design and merchandising courses, demonstrating visual styling techniques.</w:t>
      </w:r>
    </w:p>
    <w:p>
      <w:r>
        <w:t>- In-Store Digital Kiosks: Physical stores can install the application on kiosks to provide customers a touchless and quick way to try out garments without using fitting rooms.</w:t>
      </w:r>
    </w:p>
    <w:p>
      <w:r>
        <w:t>- Inclusive Shopping: Improves accessibility for people with disabilities or those who find physical shopping challenging.</w:t>
      </w:r>
    </w:p>
    <w:p>
      <w:r>
        <w:t>- Influencer &amp; Content Creation Tool: Social media influencers can generate content with different outfits without physical changes, making content creation faster and cost-effective.</w:t>
      </w:r>
    </w:p>
    <w:p>
      <w:pPr>
        <w:pStyle w:val="Heading2"/>
      </w:pPr>
      <w:r>
        <w:t>Future Enhancement Opportunities</w:t>
      </w:r>
    </w:p>
    <w:p>
      <w:r>
        <w:t>- Computer Vision Integration: Incorporate tools like OpenCV or deep learning models to auto-align clothing on user images for realistic placement.</w:t>
      </w:r>
    </w:p>
    <w:p>
      <w:r>
        <w:t>- AI-based Recommendations: Suggest clothing combinations based on user preferences, past outfit choices, body type, or fashion trends.</w:t>
      </w:r>
    </w:p>
    <w:p>
      <w:r>
        <w:t>- User Authentication: Implement login systems with user profiles for persistent storage of preferences and saved outfits.</w:t>
      </w:r>
    </w:p>
    <w:p>
      <w:r>
        <w:t>- Social Media Sharing: Enable users to share their virtual outfits directly to platforms like Instagram, Facebook, and Pinterest.</w:t>
      </w:r>
    </w:p>
    <w:p>
      <w:r>
        <w:t>- E-commerce Integration: Connect with APIs from fashion retailers to allow direct purchases of items tried virtually.</w:t>
      </w:r>
    </w:p>
    <w:p>
      <w:r>
        <w:t>- Filtering and Sorting: Advanced search and filtering based on size, color, fabric, price, and brand.</w:t>
      </w:r>
    </w:p>
    <w:p>
      <w:r>
        <w:t>- Voice Commands: Integrate speech recognition for hands-free interaction.</w:t>
      </w:r>
    </w:p>
    <w:p>
      <w:r>
        <w:t>- Mobile App Development: Expand to iOS and Android platforms with native apps offering better performance and device integration.</w:t>
      </w:r>
    </w:p>
    <w:p>
      <w:r>
        <w:t>- Augmented Reality (AR): Use AR to display virtual clothes in real-time using device cameras.</w:t>
      </w:r>
    </w:p>
    <w:p>
      <w:r>
        <w:t>- Virtual Avatars: Create full 3D avatars of users based on their photos or inputs for more immersive dressing experiences.</w:t>
      </w:r>
    </w:p>
    <w:p>
      <w:pPr>
        <w:pStyle w:val="Heading2"/>
      </w:pPr>
      <w:r>
        <w:t>Deployment Requirements</w:t>
      </w:r>
    </w:p>
    <w:p>
      <w:r>
        <w:t>To run the Virtual Dressing Room application, the following environment and dependencies are required:</w:t>
      </w:r>
    </w:p>
    <w:p>
      <w:r>
        <w:t>- Python 3.7+</w:t>
      </w:r>
    </w:p>
    <w:p>
      <w:r>
        <w:t>- Flask</w:t>
      </w:r>
    </w:p>
    <w:p>
      <w:r>
        <w:t>- Werkzeug</w:t>
      </w:r>
    </w:p>
    <w:p>
      <w:r>
        <w:t>- Jinja2</w:t>
      </w:r>
    </w:p>
    <w:p>
      <w:r>
        <w:t>- HTML, CSS, JavaScript</w:t>
      </w:r>
    </w:p>
    <w:p>
      <w:r>
        <w:t>- Bootstrap (for responsive design)</w:t>
      </w:r>
    </w:p>
    <w:p>
      <w:r>
        <w:t>- Pillow (for image manipulation)</w:t>
      </w:r>
    </w:p>
    <w:p>
      <w:r>
        <w:t>- Optional: OpenCV or ImageMagick for advanced features</w:t>
      </w:r>
    </w:p>
    <w:p/>
    <w:p>
      <w:r>
        <w:t>The application can be deployed on:</w:t>
      </w:r>
    </w:p>
    <w:p>
      <w:r>
        <w:t>- Local Servers: For development and testing purposes.</w:t>
      </w:r>
    </w:p>
    <w:p>
      <w:r>
        <w:t>- Cloud Platforms: Deployment options include Heroku, AWS EC2, Google Cloud Run, or Azure App Service.</w:t>
      </w:r>
    </w:p>
    <w:p>
      <w:r>
        <w:t>- Containerized Environments: Docker containers can package the application for portability and scalability.</w:t>
      </w:r>
    </w:p>
    <w:p>
      <w:pPr>
        <w:pStyle w:val="Heading2"/>
      </w:pPr>
      <w:r>
        <w:t>Conclusion</w:t>
      </w:r>
    </w:p>
    <w:p>
      <w:r>
        <w:t>The Virtual Dressing Room application offers an innovative fusion of web technologies and image processing to enhance online shopping experiences. By allowing users to try on clothes virtually, it not only increases customer confidence and satisfaction but also promotes sustainability by reducing unnecessary returns. As the digital shopping ecosystem continues to evolve, tools like this will become essential for fashion retailers and consumers alike. With planned enhancements like computer vision, AI styling assistants, and AR integrations, the project has significant potential to redefine how people shop for clothes online and in stores.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