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APK Analyzer: A Comprehensive Tool for Android Application Security Assessment</w:t>
      </w:r>
    </w:p>
    <w:p>
      <w:pPr>
        <w:pStyle w:val="Heading2"/>
      </w:pPr>
      <w:r>
        <w:t>Abstract</w:t>
      </w:r>
    </w:p>
    <w:p>
      <w:r>
        <w:t>APK Analyzer is an advanced, lightweight, and user-centric desktop application designed to perform in-depth static security assessments on Android application packages (APKs). With the growing complexity and threat landscape of mobile applications, the need for an accessible yet powerful tool that identifies vulnerabilities, analyzes behavioral patterns, and demystifies APK internals has become more critical than ever. APK Analyzer bridges this gap, empowering security researchers, application developers, and end users to understand and evaluate APK files with clarity, speed, and precision—without requiring access to source code or advanced reverse engineering skills.</w:t>
      </w:r>
    </w:p>
    <w:p>
      <w:pPr>
        <w:pStyle w:val="Heading2"/>
      </w:pPr>
      <w:r>
        <w:t>Key Features</w:t>
      </w:r>
    </w:p>
    <w:p>
      <w:r>
        <w:t>1. Multi-Dimensional Static Analysis Framework</w:t>
      </w:r>
    </w:p>
    <w:p>
      <w:r>
        <w:t>- Opcode-Based Analysis: Dissects Dalvik bytecode instructions from DEX files. Extracts and visualizes opcode frequency and sequences. Detects anomalies such as obfuscation patterns.</w:t>
      </w:r>
    </w:p>
    <w:p>
      <w:r>
        <w:t>- Permission Risk Assessment: Analyzes declared permissions in AndroidManifest.xml. Classifies them into Low, Medium, and High risk. Flags over-privileged or unnecessary permissions.</w:t>
      </w:r>
    </w:p>
    <w:p>
      <w:r>
        <w:t>- Sensitive API Call Detection: Tracks invocations of high-risk APIs like sendTextMessage(), getDeviceId(), Runtime.exec(), etc. Correlates patterns with known malicious behaviors.</w:t>
      </w:r>
    </w:p>
    <w:p>
      <w:pPr>
        <w:pStyle w:val="Heading2"/>
      </w:pPr>
      <w:r>
        <w:t>Why It’s Used</w:t>
      </w:r>
    </w:p>
    <w:p>
      <w:r>
        <w:t>- Manual code reviews are time-consuming and often infeasible.</w:t>
      </w:r>
    </w:p>
    <w:p>
      <w:r>
        <w:t>- Many apps contain third-party libraries with hidden behaviors.</w:t>
      </w:r>
    </w:p>
    <w:p>
      <w:r>
        <w:t>- Static analysis is safe, fast, and efficient.</w:t>
      </w:r>
    </w:p>
    <w:p>
      <w:r>
        <w:t>- Existing tools are expensive or overly complex.</w:t>
      </w:r>
    </w:p>
    <w:p>
      <w:r>
        <w:t>- Users need explainable results without requiring deep technical knowledge.</w:t>
      </w:r>
    </w:p>
    <w:p>
      <w:pPr>
        <w:pStyle w:val="Heading2"/>
      </w:pPr>
      <w:r>
        <w:t>User Groups and Use Cases</w:t>
      </w:r>
    </w:p>
    <w:p>
      <w:r>
        <w:t>- Security Researchers: Rapid malware triage, build custom rules, detect novel behaviors.</w:t>
      </w:r>
    </w:p>
    <w:p>
      <w:r>
        <w:t>- Developers: Pre-release audits, detect permission abuse, third-party risk control.</w:t>
      </w:r>
    </w:p>
    <w:p>
      <w:r>
        <w:t>- End Users: Evaluate APKs before installation using visual indicators and readable summaries.</w:t>
      </w:r>
    </w:p>
    <w:p>
      <w:pPr>
        <w:pStyle w:val="Heading2"/>
      </w:pPr>
      <w:r>
        <w:t>Technology Stack and Packages Used</w:t>
      </w:r>
    </w:p>
    <w:p>
      <w:r>
        <w:t>APK Analyzer is built in Python and uses:</w:t>
      </w:r>
    </w:p>
    <w:p>
      <w:r>
        <w:t>- zipfile: Extracts APK contents.</w:t>
      </w:r>
    </w:p>
    <w:p>
      <w:r>
        <w:t>- Custom DEX Parsers: Extracts opcodes from Dalvik bytecode.</w:t>
      </w:r>
    </w:p>
    <w:p>
      <w:r>
        <w:t>- pandas, collections: Data transformation, analysis, frequency tracking.</w:t>
      </w:r>
    </w:p>
    <w:p>
      <w:r>
        <w:t>- matplotlib, FigureCanvasTkAgg: Real-time data visualization within the GUI.</w:t>
      </w:r>
    </w:p>
    <w:p>
      <w:r>
        <w:t>- tkinter, ttk, ScrolledText, Treeview: Cross-platform GUI with tabs, tables, and logs.</w:t>
      </w:r>
    </w:p>
    <w:p>
      <w:r>
        <w:t>- HTML &amp; CSV generators: Create reports and exports.</w:t>
      </w:r>
    </w:p>
    <w:p>
      <w:r>
        <w:t>- webbrowser: Preview reports instantly.</w:t>
      </w:r>
    </w:p>
    <w:p>
      <w:pPr>
        <w:pStyle w:val="Heading2"/>
      </w:pPr>
      <w:r>
        <w:t>Advantages</w:t>
      </w:r>
    </w:p>
    <w:p>
      <w:r>
        <w:t>- No root or emulator needed.</w:t>
      </w:r>
    </w:p>
    <w:p>
      <w:r>
        <w:t>- Cross-platform GUI.</w:t>
      </w:r>
    </w:p>
    <w:p>
      <w:r>
        <w:t>- Explainable risk scores.</w:t>
      </w:r>
    </w:p>
    <w:p>
      <w:r>
        <w:t>- Multithreaded for smooth performance.</w:t>
      </w:r>
    </w:p>
    <w:p>
      <w:r>
        <w:t>- Color-coded indicators.</w:t>
      </w:r>
    </w:p>
    <w:p>
      <w:r>
        <w:t>- Exportable, professional reports.</w:t>
      </w:r>
    </w:p>
    <w:p>
      <w:r>
        <w:t>- Modular and open for expansion.</w:t>
      </w:r>
    </w:p>
    <w:p>
      <w:pPr>
        <w:pStyle w:val="Heading2"/>
      </w:pPr>
      <w:r>
        <w:t>Why It Should Be Used</w:t>
      </w:r>
    </w:p>
    <w:p>
      <w:r>
        <w:t>- Fast and lightweight analysis.</w:t>
      </w:r>
    </w:p>
    <w:p>
      <w:r>
        <w:t>- Transparent and explainable results.</w:t>
      </w:r>
    </w:p>
    <w:p>
      <w:r>
        <w:t>- Empowers all user types.</w:t>
      </w:r>
    </w:p>
    <w:p>
      <w:r>
        <w:t>- Offline and privacy-respecting.</w:t>
      </w:r>
    </w:p>
    <w:p>
      <w:r>
        <w:t>- Future-proof with modular architecture.</w:t>
      </w:r>
    </w:p>
    <w:p>
      <w:pPr>
        <w:pStyle w:val="Heading2"/>
      </w:pPr>
      <w:r>
        <w:t>Conclusion</w:t>
      </w:r>
    </w:p>
    <w:p>
      <w:r>
        <w:t>APK Analyzer delivers a vital and accessible solution for Android application security assessment. With powerful features, a user-friendly design, and detailed reporting, it serves researchers, developers, and end-users alike. It ensures secure application vetting in an ever-evolving threat landscape and remains a valuable tool in the mobile security ecosystem.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